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r>
        <w:t/>
      </w:r>
      <w:r>
        <w:drawing>
          <wp:inline distT="0" distB="0" distL="0" distR="0">
            <wp:extent cx="5943600" cy="822941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06889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822941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